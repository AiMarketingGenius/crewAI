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AI Marketing Genius™ — Master Build Blueprint (v2.1)</w:t>
      </w:r>
    </w:p>
    <w:p>
      <w:r>
        <w:t>Owner: Solon / Dr. SEO Suite</w:t>
      </w:r>
    </w:p>
    <w:p>
      <w:r>
        <w:t>Platform: AI Marketing Genius (Webflow + CrewAI + Make + Boost)</w:t>
      </w:r>
    </w:p>
    <w:p>
      <w:r>
        <w:t>Generated: May 21, 2025</w:t>
      </w:r>
    </w:p>
    <w:p/>
    <w:p>
      <w:pPr>
        <w:pStyle w:val="Heading1"/>
      </w:pPr>
      <w:r>
        <w:t>📌 Executive Summary</w:t>
      </w:r>
    </w:p>
    <w:p>
      <w:r>
        <w:t>This document outlines the finalized architecture, automation strategy, and buildout plan for the "AI Marketing Genius™" SaaS platform powered by Dr. SEO. It includes team structure, automation layers, memory system rebuild, infrastructure priorities (Boost vs. Make), and crew orchestration upgrade paths.</w:t>
      </w:r>
    </w:p>
    <w:p>
      <w:pPr>
        <w:pStyle w:val="Heading1"/>
      </w:pPr>
      <w:r>
        <w:t>🧠 Dr. SEO GPT Team (v2.1)</w:t>
      </w:r>
    </w:p>
    <w:p>
      <w:r>
        <w:t>The following 17 GPT agents are activated and scoped into the orchestration stack for AI Marketing Genius™:</w:t>
      </w:r>
    </w:p>
    <w:p>
      <w:pPr>
        <w:pStyle w:val="ListBullet"/>
      </w:pPr>
      <w:r>
        <w:t>• Dr. SEO Project Manager™ — CrewAI task routing</w:t>
      </w:r>
    </w:p>
    <w:p>
      <w:pPr>
        <w:pStyle w:val="ListBullet"/>
      </w:pPr>
      <w:r>
        <w:t>• Dr. SEO Research Assistant™ — memory ingestion + build</w:t>
      </w:r>
    </w:p>
    <w:p>
      <w:pPr>
        <w:pStyle w:val="ListBullet"/>
      </w:pPr>
      <w:r>
        <w:t>• Dr. SEO System Memory Summarizer™ — summarizes .docx files</w:t>
      </w:r>
    </w:p>
    <w:p>
      <w:pPr>
        <w:pStyle w:val="ListBullet"/>
      </w:pPr>
      <w:r>
        <w:t>• Dr. SEO Content Creator™ — blog, email, long-form</w:t>
      </w:r>
    </w:p>
    <w:p>
      <w:pPr>
        <w:pStyle w:val="ListBullet"/>
      </w:pPr>
      <w:r>
        <w:t>• Dr. SEO Ads Advisor™ — ad hooks, offers, angles</w:t>
      </w:r>
    </w:p>
    <w:p>
      <w:pPr>
        <w:pStyle w:val="ListBullet"/>
      </w:pPr>
      <w:r>
        <w:t>• Dr. SEO Website Builder™ — generates Webflow layouts</w:t>
      </w:r>
    </w:p>
    <w:p>
      <w:pPr>
        <w:pStyle w:val="ListBullet"/>
      </w:pPr>
      <w:r>
        <w:t>• Dr. SEO CRO Designer™ — form flow, CTA optimization</w:t>
      </w:r>
    </w:p>
    <w:p>
      <w:pPr>
        <w:pStyle w:val="ListBullet"/>
      </w:pPr>
      <w:r>
        <w:t>• Dr. SEO Automation Architect™ — Make/Boost triggers</w:t>
      </w:r>
    </w:p>
    <w:p>
      <w:pPr>
        <w:pStyle w:val="ListBullet"/>
      </w:pPr>
      <w:r>
        <w:t>• Dr. SEO Link Builder™ — anchor strategies, outreach</w:t>
      </w:r>
    </w:p>
    <w:p>
      <w:pPr>
        <w:pStyle w:val="ListBullet"/>
      </w:pPr>
      <w:r>
        <w:t>• Dr. SEO Outreach Advisor™ — email campaign GPT</w:t>
      </w:r>
    </w:p>
    <w:p>
      <w:pPr>
        <w:pStyle w:val="ListBullet"/>
      </w:pPr>
      <w:r>
        <w:t>• Dr. SEO Strategist™ — SEO roadmap assistant</w:t>
      </w:r>
    </w:p>
    <w:p>
      <w:pPr>
        <w:pStyle w:val="ListBullet"/>
      </w:pPr>
      <w:r>
        <w:t>• Dr. SEO Video Creator™ — script + shortform generator</w:t>
      </w:r>
    </w:p>
    <w:p>
      <w:pPr>
        <w:pStyle w:val="ListBullet"/>
      </w:pPr>
      <w:r>
        <w:t>• Dr. SEO Image Creator™ — branding / asset prompts</w:t>
      </w:r>
    </w:p>
    <w:p>
      <w:pPr>
        <w:pStyle w:val="ListBullet"/>
      </w:pPr>
      <w:r>
        <w:t>• Dr. SEO AI Prompt Creator™ — templates, tone-matching</w:t>
      </w:r>
    </w:p>
    <w:p>
      <w:pPr>
        <w:pStyle w:val="ListBullet"/>
      </w:pPr>
      <w:r>
        <w:t>• Dr. SEO System Memory Indexer™ — KB sync meta-GPT</w:t>
      </w:r>
    </w:p>
    <w:p>
      <w:pPr>
        <w:pStyle w:val="ListBullet"/>
      </w:pPr>
      <w:r>
        <w:t>• Dr. SEO AI Voice™ — AI voice-based actions</w:t>
      </w:r>
    </w:p>
    <w:p>
      <w:pPr>
        <w:pStyle w:val="ListBullet"/>
      </w:pPr>
      <w:r>
        <w:t>• Dr. SEO Reputation Manager™ — review &amp; sentiment GPT</w:t>
      </w:r>
    </w:p>
    <w:p>
      <w:pPr>
        <w:pStyle w:val="Heading1"/>
      </w:pPr>
      <w:r>
        <w:t>⚙️ Automation Stack (Finalized)</w:t>
      </w:r>
    </w:p>
    <w:p>
      <w:r>
        <w:t>Boost.Space will be used for lightweight triggers and tagging. Make.com becomes the authoritative orchestrator for all GPT-triggered workflows, file summarization, and task execution across the GPT ecosystem.</w:t>
      </w:r>
    </w:p>
    <w:p>
      <w:pPr>
        <w:pStyle w:val="Heading2"/>
      </w:pPr>
      <w:r>
        <w:t>🧩 Tool Roles:</w:t>
      </w:r>
    </w:p>
    <w:p>
      <w:r>
        <w:br/>
        <w:t>• CrewAI — Assigns tasks and GPT dispatches</w:t>
        <w:br/>
        <w:t>• Make — Executes workflows, connects APIs, parses summaries</w:t>
        <w:br/>
        <w:t>• Boost — Sends light triggers, logs, or webhook updates</w:t>
        <w:br/>
        <w:t>• Google Drive — Stores KB source files</w:t>
        <w:br/>
        <w:t>• Notion — KB dashboards, logs, memory updates</w:t>
        <w:br/>
        <w:t>• Sheets — System Memory Index tracker</w:t>
        <w:br/>
      </w:r>
    </w:p>
    <w:p>
      <w:pPr>
        <w:pStyle w:val="Heading1"/>
      </w:pPr>
      <w:r>
        <w:t>🔁 Universal Memory Sync (System Codex™)</w:t>
      </w:r>
    </w:p>
    <w:p>
      <w:r>
        <w:br/>
        <w:t>📁 Folder: "System Memory Archives (All Projects)"</w:t>
        <w:br/>
        <w:br/>
        <w:t>Workflow:</w:t>
        <w:br/>
        <w:t>1. File dropped → triggers System Memory Summarizer™</w:t>
        <w:br/>
        <w:t>2. Summary parsed → KB Index Sheet + Notion log updated</w:t>
        <w:br/>
        <w:t>3. Archived to "Summarized &amp; Tagged" subfolder</w:t>
        <w:br/>
      </w:r>
    </w:p>
    <w:p>
      <w:pPr>
        <w:pStyle w:val="Heading1"/>
      </w:pPr>
      <w:r>
        <w:t>🧠 GPT-to-GPT Thread Sharing Strategy</w:t>
      </w:r>
    </w:p>
    <w:p>
      <w:r>
        <w:br/>
        <w:t>We will implement message visibility using:</w:t>
        <w:br/>
        <w:t>- 🔄 Notion GPT Logs</w:t>
        <w:br/>
        <w:t>- 🔗 Boost ID references (conversation threads)</w:t>
        <w:br/>
        <w:t>- 🧱 Redis or Firestore (for eventual scalable memory sync)</w:t>
        <w:br/>
        <w:br/>
        <w:t>✅ Final choice: Redis will be used for blazing-fast key-value queueing.</w:t>
        <w:br/>
        <w:t>Notion logs will mirror visibility to human users.</w:t>
        <w:br/>
      </w:r>
    </w:p>
    <w:p>
      <w:pPr>
        <w:pStyle w:val="Heading1"/>
      </w:pPr>
      <w:r>
        <w:t>🚀 Immediate Tasks in Progress</w:t>
      </w:r>
    </w:p>
    <w:p>
      <w:pPr>
        <w:pStyle w:val="ListBullet"/>
      </w:pPr>
      <w:r>
        <w:t>✅ Patch CrewAI task queue for summarizer</w:t>
      </w:r>
    </w:p>
    <w:p>
      <w:pPr>
        <w:pStyle w:val="ListBullet"/>
      </w:pPr>
      <w:r>
        <w:t>✅ Update all Boost webhooks to new folder</w:t>
      </w:r>
    </w:p>
    <w:p>
      <w:pPr>
        <w:pStyle w:val="ListBullet"/>
      </w:pPr>
      <w:r>
        <w:t>✅ Sync summary logs to Notion and Sheet</w:t>
      </w:r>
    </w:p>
    <w:p>
      <w:pPr>
        <w:pStyle w:val="ListBullet"/>
      </w:pPr>
      <w:r>
        <w:t>✅ Add Redis queue for inter-GPT memory visibility</w:t>
      </w:r>
    </w:p>
    <w:p>
      <w:pPr>
        <w:pStyle w:val="ListBullet"/>
      </w:pPr>
      <w:r>
        <w:t>✅ Begin Webflow frontend (GPT avatars, dashboard, onboarding bubble)</w:t>
      </w:r>
    </w:p>
    <w:p>
      <w:pPr>
        <w:pStyle w:val="ListBullet"/>
      </w:pPr>
      <w:r>
        <w:t>✅ Stage AG2 layer for async/parallel GPT agents (post-stabilization)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